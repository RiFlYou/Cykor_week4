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</w:pPr>
      <w:r>
        <w:t>GitHub 및 개발 오류 관련 문의 로그 (202</w:t>
      </w:r>
      <w:r>
        <w:rPr>
          <w:lang w:eastAsia="ko-KR"/>
          <w:rtl w:val="off"/>
        </w:rPr>
        <w:t>5</w:t>
      </w:r>
      <w:r>
        <w:t>-06-05 ~ 202</w:t>
      </w:r>
      <w:r>
        <w:rPr>
          <w:lang w:eastAsia="ko-KR"/>
          <w:rtl w:val="off"/>
        </w:rPr>
        <w:t>5</w:t>
      </w:r>
      <w:r>
        <w:t>-06-06)</w:t>
      </w:r>
    </w:p>
    <w:p>
      <w:pPr>
        <w:rPr>
          <w:lang w:eastAsia="ko-KR"/>
          <w:rFonts w:hint="eastAsia"/>
          <w:rtl w:val="off"/>
        </w:rPr>
      </w:pPr>
    </w:p>
    <w:p>
      <w:r>
        <w:t>[202</w:t>
      </w:r>
      <w:r>
        <w:rPr>
          <w:lang w:eastAsia="ko-KR"/>
          <w:rtl w:val="off"/>
        </w:rPr>
        <w:t>5</w:t>
      </w:r>
      <w:r>
        <w:t>-06-05 20:13] docker-compose.yml 관련 파일 구조 질문</w:t>
      </w:r>
    </w:p>
    <w:p>
      <w:r>
        <w:t>[202</w:t>
      </w:r>
      <w:r>
        <w:rPr>
          <w:lang w:eastAsia="ko-KR"/>
          <w:rtl w:val="off"/>
        </w:rPr>
        <w:t>5</w:t>
      </w:r>
      <w:r>
        <w:t>-06-05 20:16] client에 package.json 없음 문제 제기 (이미지 첨부)</w:t>
      </w:r>
    </w:p>
    <w:p>
      <w:r>
        <w:t>[202</w:t>
      </w:r>
      <w:r>
        <w:rPr>
          <w:lang w:eastAsia="ko-KR"/>
          <w:rtl w:val="off"/>
        </w:rPr>
        <w:t>5</w:t>
      </w:r>
      <w:r>
        <w:t>-06-05 20:17] vite 인식 문제로 인한 에러 문의 (이미지 첨부)</w:t>
      </w:r>
    </w:p>
    <w:p>
      <w:r>
        <w:t>[202</w:t>
      </w:r>
      <w:r>
        <w:rPr>
          <w:lang w:eastAsia="ko-KR"/>
          <w:rtl w:val="off"/>
        </w:rPr>
        <w:t>5</w:t>
      </w:r>
      <w:r>
        <w:t>-06-05 20:18] .env 파일 내용 질문 (이미지 첨부)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[2025-06-05 20:50] PHP 게시판 코드 while(!head =NULL) 구문 오류</w:t>
      </w:r>
    </w:p>
    <w:p>
      <w:r>
        <w:t>[202</w:t>
      </w:r>
      <w:r>
        <w:rPr>
          <w:lang w:eastAsia="ko-KR"/>
          <w:rtl w:val="off"/>
        </w:rPr>
        <w:t>5</w:t>
      </w:r>
      <w:r>
        <w:t>-06-05 20:53] Home 컴포넌트 토큰 인증 실패 문의 (이미지 첨부)</w:t>
      </w:r>
    </w:p>
    <w:p>
      <w:r>
        <w:t>[202</w:t>
      </w:r>
      <w:r>
        <w:rPr>
          <w:lang w:eastAsia="ko-KR"/>
          <w:rtl w:val="off"/>
        </w:rPr>
        <w:t>5</w:t>
      </w:r>
      <w:r>
        <w:t>-06-05 20:54] 라우팅 끊김 현상 문의 (이미지 첨부)</w:t>
      </w:r>
    </w:p>
    <w:p>
      <w:r>
        <w:t>[202</w:t>
      </w:r>
      <w:r>
        <w:rPr>
          <w:lang w:eastAsia="ko-KR"/>
          <w:rtl w:val="off"/>
        </w:rPr>
        <w:t>5</w:t>
      </w:r>
      <w:r>
        <w:t>-06-05 20:56] vite가 사라진 것처럼 보임 (이미지 첨부)</w:t>
      </w:r>
    </w:p>
    <w:p>
      <w:r>
        <w:t>[202</w:t>
      </w:r>
      <w:r>
        <w:rPr>
          <w:lang w:eastAsia="ko-KR"/>
          <w:rtl w:val="off"/>
        </w:rPr>
        <w:t>5</w:t>
      </w:r>
      <w:r>
        <w:t>-06-05 20:58] 오류 없어 보이는데 해결되지 않음 (이미지 첨부)</w:t>
      </w:r>
    </w:p>
    <w:p>
      <w:r>
        <w:t>[202</w:t>
      </w:r>
      <w:r>
        <w:rPr>
          <w:lang w:eastAsia="ko-KR"/>
          <w:rtl w:val="off"/>
        </w:rPr>
        <w:t>5</w:t>
      </w:r>
      <w:r>
        <w:t>-06-05 21:07] axios import 안 된 문제 보고 (이미지 첨부)</w:t>
      </w:r>
    </w:p>
    <w:p>
      <w:r>
        <w:t>[202</w:t>
      </w:r>
      <w:r>
        <w:rPr>
          <w:lang w:eastAsia="ko-KR"/>
          <w:rtl w:val="off"/>
        </w:rPr>
        <w:t>5</w:t>
      </w:r>
      <w:r>
        <w:t>-06-05 21:08] Home 인증 실패 로그 출력 관련 문의 (이미지 첨부)</w:t>
      </w:r>
    </w:p>
    <w:p>
      <w:pPr>
        <w:rPr>
          <w:lang w:eastAsia="ko-KR"/>
          <w:rFonts w:hint="eastAsia"/>
          <w:rtl w:val="off"/>
        </w:rPr>
      </w:pPr>
      <w:r>
        <w:t>[202</w:t>
      </w:r>
      <w:r>
        <w:rPr>
          <w:lang w:eastAsia="ko-KR"/>
          <w:rtl w:val="off"/>
        </w:rPr>
        <w:t>5</w:t>
      </w:r>
      <w:r>
        <w:t>-06-05 21:09] 쉼표 문제 의심하며 코드 점검 요청 (이미지 첨부)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[2025-06-05 21:13] </w:t>
      </w:r>
      <w:r>
        <w:t>Docker+PHP/MySQL 환경에서 흰 화면 문제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2025-06-05 22:43</w:t>
      </w:r>
      <w:r>
        <w:rPr>
          <w:lang w:eastAsia="ko-KR"/>
          <w:rtl w:val="off"/>
        </w:rPr>
        <w:t xml:space="preserve">] </w:t>
      </w:r>
      <w:r>
        <w:t>docker-compose.yml 설정 점검 요청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2025-06-05 23:13</w:t>
      </w:r>
      <w:r>
        <w:rPr>
          <w:lang w:eastAsia="ko-KR"/>
          <w:rtl w:val="off"/>
        </w:rPr>
        <w:t xml:space="preserve">] </w:t>
      </w:r>
      <w:r>
        <w:t>React 코드: login.jsx에서 navigate 정의 오류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[2025-06-05 23:30] </w:t>
      </w:r>
      <w:r>
        <w:t>localhost:5173 접속 시 흰 화면 오류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2025-06-05 23:37</w:t>
      </w:r>
      <w:r>
        <w:rPr>
          <w:lang w:eastAsia="ko-KR"/>
          <w:rtl w:val="off"/>
        </w:rPr>
        <w:t xml:space="preserve">] </w:t>
      </w:r>
      <w:r>
        <w:t>register.jsx 파일 이름 확인 요청</w:t>
      </w:r>
    </w:p>
    <w:p>
      <w:pPr/>
      <w:r>
        <w:t>[202</w:t>
      </w:r>
      <w:r>
        <w:rPr>
          <w:lang w:eastAsia="ko-KR"/>
          <w:rtl w:val="off"/>
        </w:rPr>
        <w:t>5</w:t>
      </w:r>
      <w:r>
        <w:t>-06-06 02:00] React is not defined 오류 (이미지 첨부)</w:t>
      </w:r>
    </w:p>
    <w:p>
      <w:r>
        <w:t>[202</w:t>
      </w:r>
      <w:r>
        <w:rPr>
          <w:lang w:eastAsia="ko-KR"/>
          <w:rtl w:val="off"/>
        </w:rPr>
        <w:t>5</w:t>
      </w:r>
      <w:r>
        <w:t>-06-06 02:01] vite.config.js 설정 복붙 후에도 밑줄 에러 발생 문의 (이미지 첨부)</w:t>
      </w:r>
    </w:p>
    <w:p>
      <w:r>
        <w:t>[202</w:t>
      </w:r>
      <w:r>
        <w:rPr>
          <w:lang w:eastAsia="ko-KR"/>
          <w:rtl w:val="off"/>
        </w:rPr>
        <w:t>5</w:t>
      </w:r>
      <w:r>
        <w:t>-06-06 02:03] 이름 확인하고도 인식되지 않음 문제 보고 (이미지 첨부)</w:t>
      </w:r>
    </w:p>
    <w:p>
      <w:r>
        <w:t>[202</w:t>
      </w:r>
      <w:r>
        <w:rPr>
          <w:lang w:eastAsia="ko-KR"/>
          <w:rtl w:val="off"/>
        </w:rPr>
        <w:t>5</w:t>
      </w:r>
      <w:r>
        <w:t>-06-06 02:06] 계속 오류 발생 상황 공유 요청 (이미지 첨부)</w:t>
      </w:r>
    </w:p>
    <w:p>
      <w:pPr>
        <w:rPr>
          <w:lang w:eastAsia="ko-KR"/>
          <w:rFonts w:hint="eastAsia"/>
          <w:rtl w:val="off"/>
        </w:rPr>
      </w:pPr>
      <w:r>
        <w:t>[202</w:t>
      </w:r>
      <w:r>
        <w:rPr>
          <w:lang w:eastAsia="ko-KR"/>
          <w:rtl w:val="off"/>
        </w:rPr>
        <w:t>5</w:t>
      </w:r>
      <w:r>
        <w:t>-06-06 02:08] 타임라인별 오류 이미지 전송 요청 (이미지 첨부)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2025-06-06 02:14</w:t>
      </w:r>
      <w:r>
        <w:rPr>
          <w:lang w:eastAsia="ko-KR"/>
          <w:rtl w:val="off"/>
        </w:rPr>
        <w:t xml:space="preserve">] </w:t>
      </w:r>
      <w:r>
        <w:t>navigate is not defined (콘솔 오류)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</w:t>
      </w:r>
      <w:r>
        <w:t>2025-06-06 02:25</w:t>
      </w:r>
      <w:r>
        <w:rPr>
          <w:lang w:eastAsia="ko-KR"/>
          <w:rtl w:val="off"/>
        </w:rPr>
        <w:t xml:space="preserve">] </w:t>
      </w:r>
      <w:r>
        <w:t>navigate(／) 전각 문자 오류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2025-06-06 02:32</w:t>
      </w:r>
      <w:r>
        <w:rPr>
          <w:lang w:eastAsia="ko-KR"/>
          <w:rtl w:val="off"/>
        </w:rPr>
        <w:t xml:space="preserve">] </w:t>
      </w:r>
      <w:r>
        <w:t>사이트에 연결할 수 없음 (localhost)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2025-06-06 02:40</w:t>
      </w:r>
      <w:r>
        <w:rPr>
          <w:lang w:eastAsia="ko-KR"/>
          <w:rtl w:val="off"/>
        </w:rPr>
        <w:t xml:space="preserve">] </w:t>
      </w:r>
      <w:r>
        <w:t>App.jsx return 구문 밑줄 에러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2025-06-06 02:44</w:t>
      </w:r>
      <w:r>
        <w:rPr>
          <w:lang w:eastAsia="ko-KR"/>
          <w:rtl w:val="off"/>
        </w:rPr>
        <w:t xml:space="preserve">] </w:t>
      </w:r>
      <w:r>
        <w:t>react-router-dom 미설치 (npm list empty)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2025-06-06 02:49</w:t>
      </w:r>
      <w:r>
        <w:rPr>
          <w:lang w:eastAsia="ko-KR"/>
          <w:rtl w:val="off"/>
        </w:rPr>
        <w:t xml:space="preserve">] </w:t>
      </w:r>
      <w:r>
        <w:t>App.jsx return 구조 오류 반복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2025-06-06 02:51</w:t>
      </w:r>
      <w:r>
        <w:rPr>
          <w:lang w:eastAsia="ko-KR"/>
          <w:rtl w:val="off"/>
        </w:rPr>
        <w:t xml:space="preserve">] </w:t>
      </w:r>
      <w:r>
        <w:t>docker-compose attach 상태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2025-06-06 03:00</w:t>
      </w:r>
      <w:r>
        <w:rPr>
          <w:lang w:eastAsia="ko-KR"/>
          <w:rtl w:val="off"/>
        </w:rPr>
        <w:t xml:space="preserve">] </w:t>
      </w:r>
      <w:r>
        <w:t>라이브러리 내부 hash location 경고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2025-06-06 03:05</w:t>
      </w:r>
      <w:r>
        <w:rPr>
          <w:lang w:eastAsia="ko-KR"/>
          <w:rtl w:val="off"/>
        </w:rPr>
        <w:t xml:space="preserve">] </w:t>
      </w:r>
      <w:r>
        <w:t>No routes matched location '/'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2025-06-06 03:20</w:t>
      </w:r>
      <w:r>
        <w:rPr>
          <w:lang w:eastAsia="ko-KR"/>
          <w:rtl w:val="off"/>
        </w:rPr>
        <w:t xml:space="preserve">] </w:t>
      </w:r>
      <w:r>
        <w:t>Register.jsx return 줄 밑줄 오류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</w:t>
      </w:r>
      <w:r>
        <w:t>2025-06-06 03:23</w:t>
      </w:r>
      <w:r>
        <w:rPr>
          <w:lang w:eastAsia="ko-KR"/>
          <w:rtl w:val="off"/>
        </w:rPr>
        <w:t xml:space="preserve">] </w:t>
      </w:r>
      <w:r>
        <w:t>Register.jsx에서 JSX 오류 계속 발생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[2025-06-06 04:30] 문제가 너무 많아서 마지막으로 되던 버전으로 되돌리기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/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charset w:val="00"/>
    <w:notTrueType w:val="false"/>
  </w:font>
  <w:font w:name="Symbol">
    <w:panose1 w:val="05050102010706020507"/>
    <w:family w:val="Symbol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7F7F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89898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bCs/>
      </w:rPr>
      <w:tblPr/>
      <w:tcPr>
        <w:shd w:val="clear" w:color="auto" w:fill="989898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scm87</cp:lastModifiedBy>
  <cp:revision>1</cp:revision>
  <dcterms:created xsi:type="dcterms:W3CDTF">2013-12-23T23:15:00Z</dcterms:created>
  <dcterms:modified xsi:type="dcterms:W3CDTF">2025-06-06T08:25:57Z</dcterms:modified>
  <cp:version>1200.0100.01</cp:version>
</cp:coreProperties>
</file>